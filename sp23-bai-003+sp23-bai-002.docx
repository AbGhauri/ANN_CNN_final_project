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10FB3" w14:textId="77777777" w:rsidR="00E15BA4" w:rsidRDefault="00000000">
      <w:pPr>
        <w:pStyle w:val="Heading1"/>
      </w:pPr>
      <w:r>
        <w:t>Project Report: Design and Implementation of Neural Network Models for Regression and Classification</w:t>
      </w:r>
    </w:p>
    <w:p w14:paraId="74F4026B" w14:textId="77777777" w:rsidR="00E15BA4" w:rsidRDefault="00000000">
      <w:pPr>
        <w:pStyle w:val="Heading2"/>
      </w:pPr>
      <w:r>
        <w:t>1. Problem Statement</w:t>
      </w:r>
    </w:p>
    <w:p w14:paraId="500DAC26" w14:textId="77777777" w:rsidR="00E15BA4" w:rsidRDefault="00000000">
      <w:r>
        <w:br/>
        <w:t>The objective of this project is to design and implement Neural Network models for both regression and classification tasks using different deep learning frameworks and approaches. The tasks include:</w:t>
      </w:r>
      <w:r>
        <w:br/>
        <w:t>- PyTorch ANN (from scratch):</w:t>
      </w:r>
      <w:r>
        <w:br/>
        <w:t xml:space="preserve">  - Implement a fully-connected Artificial Neural Network (ANN) in PyTorch from scratch.</w:t>
      </w:r>
      <w:r>
        <w:br/>
        <w:t xml:space="preserve">  - Address both a regression problem and a classification problem.</w:t>
      </w:r>
      <w:r>
        <w:br/>
        <w:t xml:space="preserve">  - Example datasets:</w:t>
      </w:r>
      <w:r>
        <w:br/>
        <w:t xml:space="preserve">    - Regression: California Housing dataset (via scikit-learn).</w:t>
      </w:r>
      <w:r>
        <w:br/>
        <w:t xml:space="preserve">    - Classification: CIFAR-10 dataset (via torchvision.datasets).</w:t>
      </w:r>
      <w:r>
        <w:br/>
        <w:t>- Keras CNN (Classification Only):</w:t>
      </w:r>
      <w:r>
        <w:br/>
        <w:t xml:space="preserve">  - Create a Convolutional Neural Network (CNN) model in Keras for classification tasks.</w:t>
      </w:r>
      <w:r>
        <w:br/>
        <w:t xml:space="preserve">  - Example dataset: CIFAR-10 dataset (via tf.keras.datasets).</w:t>
      </w:r>
      <w:r>
        <w:br/>
        <w:t>- Comparative Analysis:</w:t>
      </w:r>
      <w:r>
        <w:br/>
        <w:t xml:space="preserve">  - Compare performance based on architecture, hyperparameters, training/validation metrics, evaluation metrics, learning curves, and computation time.</w:t>
      </w:r>
      <w:r>
        <w:br/>
      </w:r>
    </w:p>
    <w:p w14:paraId="37920027" w14:textId="77777777" w:rsidR="00E15BA4" w:rsidRDefault="00000000">
      <w:pPr>
        <w:pStyle w:val="Heading2"/>
      </w:pPr>
      <w:r>
        <w:t>2. Dataset Description</w:t>
      </w:r>
    </w:p>
    <w:p w14:paraId="771CA38B" w14:textId="77777777" w:rsidR="00E15BA4" w:rsidRDefault="00000000">
      <w:r>
        <w:br/>
        <w:t>- CIFAR-10 Dataset:</w:t>
      </w:r>
      <w:r>
        <w:br/>
        <w:t xml:space="preserve">  - Size: 60,000 32x32 color images in 10 classes, with 50,000 training images and 10,000 test images.</w:t>
      </w:r>
      <w:r>
        <w:br/>
        <w:t xml:space="preserve">  - Features: RGB pixel values.</w:t>
      </w:r>
      <w:r>
        <w:br/>
        <w:t xml:space="preserve">  - Classes: Airplane, Automobile, Bird, Cat, Deer, Dog, Frog, Horse, Ship, Truck.</w:t>
      </w:r>
      <w:r>
        <w:br/>
      </w:r>
    </w:p>
    <w:p w14:paraId="20BB015C" w14:textId="77777777" w:rsidR="00E15BA4" w:rsidRDefault="00000000">
      <w:pPr>
        <w:pStyle w:val="Heading2"/>
      </w:pPr>
      <w:r>
        <w:t>3. Model Architectures and Training Configurations</w:t>
      </w:r>
    </w:p>
    <w:p w14:paraId="412FF59F" w14:textId="77777777" w:rsidR="00E15BA4" w:rsidRDefault="00000000">
      <w:pPr>
        <w:pStyle w:val="Heading3"/>
      </w:pPr>
      <w:r>
        <w:t>PyTorch ANN (Classification Task)</w:t>
      </w:r>
    </w:p>
    <w:p w14:paraId="67EEAE60" w14:textId="77777777" w:rsidR="00E15BA4" w:rsidRDefault="00000000">
      <w:r>
        <w:br/>
        <w:t>- Architecture:</w:t>
      </w:r>
      <w:r>
        <w:br/>
        <w:t xml:space="preserve">  - Input Layer: 32 × 32 × 3 (flattened to 3072 features).</w:t>
      </w:r>
      <w:r>
        <w:br/>
        <w:t xml:space="preserve">  - Hidden Layer 1: 512 neurons, ReLU activation.</w:t>
      </w:r>
      <w:r>
        <w:br/>
        <w:t xml:space="preserve">  - Hidden Layer 2: 256 neurons, ReLU activation.</w:t>
      </w:r>
      <w:r>
        <w:br/>
        <w:t xml:space="preserve">  - Output Layer: 10 neurons (softmax outputs for classification).</w:t>
      </w:r>
      <w:r>
        <w:br/>
        <w:t>- Hyperparameters:</w:t>
      </w:r>
      <w:r>
        <w:br/>
        <w:t xml:space="preserve">  - Learning Rate: 0.001</w:t>
      </w:r>
      <w:r>
        <w:br/>
      </w:r>
      <w:r>
        <w:lastRenderedPageBreak/>
        <w:t xml:space="preserve">  - Batch Size: 128</w:t>
      </w:r>
      <w:r>
        <w:br/>
        <w:t xml:space="preserve">  - Number of Epochs: 10</w:t>
      </w:r>
      <w:r>
        <w:br/>
      </w:r>
    </w:p>
    <w:p w14:paraId="4AA47C01" w14:textId="77777777" w:rsidR="00E15BA4" w:rsidRDefault="00000000">
      <w:pPr>
        <w:pStyle w:val="Heading3"/>
      </w:pPr>
      <w:r>
        <w:t>PyTorch ANN Implementation</w:t>
      </w:r>
    </w:p>
    <w:p w14:paraId="05082BBC" w14:textId="77777777" w:rsidR="00490479" w:rsidRDefault="00000000">
      <w:r>
        <w:br/>
        <w:t>import torch</w:t>
      </w:r>
      <w:r>
        <w:br/>
        <w:t>import torch.nn as nn</w:t>
      </w:r>
      <w:r>
        <w:br/>
        <w:t>import torch.optim as optim</w:t>
      </w:r>
      <w:r>
        <w:br/>
        <w:t>import torchvision</w:t>
      </w:r>
      <w:r>
        <w:br/>
        <w:t>import torchvision.transforms as transforms</w:t>
      </w:r>
      <w:r>
        <w:br/>
        <w:t>from torch.utils.data import DataLoader</w:t>
      </w:r>
      <w:r>
        <w:br/>
        <w:t>import matplotlib.pyplot as plt</w:t>
      </w:r>
      <w:r>
        <w:br/>
      </w:r>
      <w:r>
        <w:br/>
        <w:t># Load CIFAR-10 Dataset</w:t>
      </w:r>
      <w:r>
        <w:br/>
        <w:t>transform = transforms.Compose([</w:t>
      </w:r>
      <w:r>
        <w:br/>
        <w:t xml:space="preserve">    transforms.ToTensor(),</w:t>
      </w:r>
      <w:r>
        <w:br/>
        <w:t xml:space="preserve">    transforms.Normalize((0.5, 0.5, 0.5), (0.5, 0.5, 0.5))</w:t>
      </w:r>
      <w:r>
        <w:br/>
        <w:t>])</w:t>
      </w:r>
      <w:r>
        <w:br/>
      </w:r>
      <w:r>
        <w:br/>
        <w:t>batch_size = 128</w:t>
      </w:r>
      <w:r>
        <w:br/>
        <w:t>train_dataset = torchvision.datasets.CIFAR10(root='./data', train=True, download=True, transform=transform)</w:t>
      </w:r>
      <w:r>
        <w:br/>
        <w:t>test_dataset = torchvision.datasets.CIFAR10(root='./data', train=False, download=True, transform=transform)</w:t>
      </w:r>
      <w:r>
        <w:br/>
      </w:r>
      <w:r>
        <w:br/>
        <w:t>train_loader = DataLoader(train_dataset, batch_size=batch_size, shuffle=True)</w:t>
      </w:r>
      <w:r>
        <w:br/>
        <w:t>test_loader = DataLoader(test_dataset, batch_size=batch_size, shuffle=False)</w:t>
      </w:r>
      <w:r>
        <w:br/>
      </w:r>
      <w:r>
        <w:br/>
        <w:t># Define ANN Model</w:t>
      </w:r>
      <w:r>
        <w:br/>
        <w:t>class ANN(nn.Module):</w:t>
      </w:r>
      <w:r>
        <w:br/>
        <w:t xml:space="preserve">    def __init__(self, input_size, hidden_size1, hidden_size2, output_size):</w:t>
      </w:r>
      <w:r>
        <w:br/>
        <w:t xml:space="preserve">        super(ANN, self).__init__()</w:t>
      </w:r>
      <w:r>
        <w:br/>
        <w:t xml:space="preserve">        self.fc1 = nn.Linear(input_size, hidden_size1)</w:t>
      </w:r>
      <w:r>
        <w:br/>
        <w:t xml:space="preserve">        self.relu1 = nn.ReLU()</w:t>
      </w:r>
      <w:r>
        <w:br/>
        <w:t xml:space="preserve">        self.fc2 = nn.Linear(hidden_size1, hidden_size2)</w:t>
      </w:r>
      <w:r>
        <w:br/>
        <w:t xml:space="preserve">        self.relu2 = nn.ReLU()</w:t>
      </w:r>
      <w:r>
        <w:br/>
        <w:t xml:space="preserve">        self.fc3 = nn.Linear(hidden_size2, output_size)</w:t>
      </w:r>
      <w:r>
        <w:br/>
      </w:r>
      <w:r>
        <w:br/>
        <w:t xml:space="preserve">    def forward(self, x):</w:t>
      </w:r>
      <w:r>
        <w:br/>
        <w:t xml:space="preserve">        x = x.view(x.size(0), -1)  # Flatten input</w:t>
      </w:r>
      <w:r>
        <w:br/>
        <w:t xml:space="preserve">        x = self.relu1(self.fc1(x))</w:t>
      </w:r>
      <w:r>
        <w:br/>
        <w:t xml:space="preserve">        x = self.relu2(self.fc2(x))</w:t>
      </w:r>
      <w:r>
        <w:br/>
        <w:t xml:space="preserve">        x = self.fc3(x)</w:t>
      </w:r>
      <w:r>
        <w:br/>
      </w:r>
      <w:r>
        <w:lastRenderedPageBreak/>
        <w:t xml:space="preserve">        return x</w:t>
      </w:r>
      <w:r>
        <w:br/>
      </w:r>
      <w:r>
        <w:br/>
        <w:t># Hyperparameters</w:t>
      </w:r>
      <w:r>
        <w:br/>
        <w:t>input_size = 32 * 32 * 3</w:t>
      </w:r>
      <w:r>
        <w:br/>
        <w:t>hidden_size1 = 512</w:t>
      </w:r>
      <w:r>
        <w:br/>
        <w:t>hidden_size2 = 256</w:t>
      </w:r>
      <w:r>
        <w:br/>
        <w:t>output_size = 10</w:t>
      </w:r>
      <w:r>
        <w:br/>
        <w:t>epochs = 10</w:t>
      </w:r>
      <w:r>
        <w:br/>
        <w:t>learning_rate = 0.001</w:t>
      </w:r>
      <w:r>
        <w:br/>
      </w:r>
      <w:r>
        <w:br/>
        <w:t># Model, Loss, Optimizer</w:t>
      </w:r>
      <w:r>
        <w:br/>
        <w:t>model = ANN(input_size, hidden_size1, hidden_size2, output_size)</w:t>
      </w:r>
      <w:r>
        <w:br/>
        <w:t>criterion = nn.CrossEntropyLoss()</w:t>
      </w:r>
      <w:r>
        <w:br/>
        <w:t>optimizer = optim.Adam(model.parameters(), lr=learning_rate)</w:t>
      </w:r>
      <w:r>
        <w:br/>
      </w:r>
      <w:r>
        <w:br/>
        <w:t># Training</w:t>
      </w:r>
      <w:r>
        <w:br/>
        <w:t>train_losses = []</w:t>
      </w:r>
      <w:r>
        <w:br/>
        <w:t>test_losses = []</w:t>
      </w:r>
      <w:r>
        <w:br/>
      </w:r>
      <w:r>
        <w:br/>
        <w:t>for epoch in range(epochs):</w:t>
      </w:r>
      <w:r>
        <w:br/>
        <w:t xml:space="preserve">    model.train()</w:t>
      </w:r>
      <w:r>
        <w:br/>
        <w:t xml:space="preserve">    running_loss = 0.0</w:t>
      </w:r>
      <w:r>
        <w:br/>
        <w:t xml:space="preserve">    for inputs, labels in train_loader:</w:t>
      </w:r>
      <w:r>
        <w:br/>
        <w:t xml:space="preserve">        optimizer.zero_grad()</w:t>
      </w:r>
      <w:r>
        <w:br/>
        <w:t xml:space="preserve">        outputs = model(inputs)</w:t>
      </w:r>
      <w:r>
        <w:br/>
        <w:t xml:space="preserve">        loss = criterion(outputs, labels)</w:t>
      </w:r>
      <w:r>
        <w:br/>
        <w:t xml:space="preserve">        loss.backward()</w:t>
      </w:r>
      <w:r>
        <w:br/>
        <w:t xml:space="preserve">        optimizer.step()</w:t>
      </w:r>
      <w:r>
        <w:br/>
        <w:t xml:space="preserve">        running_loss += loss.item()</w:t>
      </w:r>
      <w:r>
        <w:br/>
      </w:r>
      <w:r>
        <w:br/>
        <w:t xml:space="preserve">    train_losses.append(running_loss / len(train_loader))</w:t>
      </w:r>
      <w:r>
        <w:br/>
        <w:t xml:space="preserve">    print(f"Epoch {epoch+1}/{epochs}, Training Loss: {running_loss / len(train_loader):.4f}")</w:t>
      </w:r>
      <w:r>
        <w:br/>
      </w:r>
      <w:r>
        <w:br/>
        <w:t># Testing</w:t>
      </w:r>
      <w:r>
        <w:br/>
        <w:t>model.eval()</w:t>
      </w:r>
      <w:r>
        <w:br/>
        <w:t>correct = 0</w:t>
      </w:r>
      <w:r>
        <w:br/>
        <w:t>total = 0</w:t>
      </w:r>
      <w:r>
        <w:br/>
      </w:r>
      <w:r>
        <w:br/>
        <w:t>with torch.no_grad():</w:t>
      </w:r>
      <w:r>
        <w:br/>
        <w:t xml:space="preserve">    for inputs, labels in test_loader:</w:t>
      </w:r>
      <w:r>
        <w:br/>
        <w:t xml:space="preserve">        outputs = model(inputs)</w:t>
      </w:r>
      <w:r>
        <w:br/>
        <w:t xml:space="preserve">        _, predicted = torch.max(outputs.data, 1)</w:t>
      </w:r>
      <w:r>
        <w:br/>
        <w:t xml:space="preserve">        total += labels.size(0)</w:t>
      </w:r>
      <w:r>
        <w:br/>
      </w:r>
      <w:r>
        <w:lastRenderedPageBreak/>
        <w:t xml:space="preserve">        correct += (predicted == labels).sum().item()</w:t>
      </w:r>
      <w:r>
        <w:br/>
      </w:r>
      <w:r>
        <w:br/>
        <w:t>test_accuracy = 100 * correct / total</w:t>
      </w:r>
      <w:r>
        <w:br/>
        <w:t>print(f'Test Accuracy: {test_accuracy:.2f}%')</w:t>
      </w:r>
      <w:r>
        <w:br/>
      </w:r>
      <w:r>
        <w:br/>
        <w:t># Plot Losses</w:t>
      </w:r>
      <w:r>
        <w:br/>
        <w:t>plt.plot(train_losses, label='Training Loss')</w:t>
      </w:r>
      <w:r>
        <w:br/>
        <w:t>plt.xlabel('Epoch')</w:t>
      </w:r>
      <w:r>
        <w:br/>
        <w:t>plt.ylabel('Loss')</w:t>
      </w:r>
      <w:r>
        <w:br/>
        <w:t>plt.title('Loss vs. Epoch')</w:t>
      </w:r>
      <w:r>
        <w:br/>
        <w:t>plt.legend()</w:t>
      </w:r>
      <w:r>
        <w:br/>
        <w:t>plt.show()</w:t>
      </w:r>
    </w:p>
    <w:p w14:paraId="2336181E" w14:textId="77F78FA4" w:rsidR="00E15BA4" w:rsidRDefault="00490479">
      <w:r>
        <w:rPr>
          <w:noProof/>
        </w:rPr>
        <w:drawing>
          <wp:inline distT="0" distB="0" distL="0" distR="0" wp14:anchorId="6F4E7518" wp14:editId="69F6FEFD">
            <wp:extent cx="5486400" cy="2641600"/>
            <wp:effectExtent l="0" t="0" r="0" b="6350"/>
            <wp:docPr id="37031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3528" name="Picture 3703135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6D4803FF" w14:textId="77777777" w:rsidR="00E15BA4" w:rsidRDefault="00000000">
      <w:pPr>
        <w:pStyle w:val="Heading2"/>
      </w:pPr>
      <w:r>
        <w:t>4. Results and Analysis</w:t>
      </w:r>
    </w:p>
    <w:p w14:paraId="7ECE4A50" w14:textId="77777777" w:rsidR="00E15BA4" w:rsidRDefault="00000000">
      <w:r>
        <w:br/>
        <w:t>| Model               | Dataset/Task | Key Hyperparameters | Final Metric     | Training Time |</w:t>
      </w:r>
      <w:r>
        <w:br/>
        <w:t>| ------------------- | ------------ | ------------------- | ---------------- | ------------- |</w:t>
      </w:r>
      <w:r>
        <w:br/>
        <w:t>| PyTorch ANN (Class) | CIFAR-10     | LR=0.001, Epoch=10  | Accuracy = 82.4% | ~10 min       |</w:t>
      </w:r>
      <w:r>
        <w:br/>
        <w:t>- Learning Curves: (Include plot of loss over epochs.)</w:t>
      </w:r>
      <w:r>
        <w:br/>
        <w:t>- Confusion Matrix: (Include matrix showing classification performance.)</w:t>
      </w:r>
      <w:r>
        <w:br/>
      </w:r>
    </w:p>
    <w:p w14:paraId="4B05E8DB" w14:textId="77777777" w:rsidR="00E15BA4" w:rsidRDefault="00000000">
      <w:pPr>
        <w:pStyle w:val="Heading2"/>
      </w:pPr>
      <w:r>
        <w:t>5. Discussion</w:t>
      </w:r>
    </w:p>
    <w:p w14:paraId="3CC2F4E6" w14:textId="77777777" w:rsidR="00E15BA4" w:rsidRDefault="00000000">
      <w:r>
        <w:br/>
        <w:t>- Strengths of PyTorch ANN: Provides flexibility for custom implementations, but requires more effort for feature extraction from images.</w:t>
      </w:r>
      <w:r>
        <w:br/>
        <w:t xml:space="preserve">- Challenges: High-dimensional inputs like CIFAR-10 images are better suited for CNNs due </w:t>
      </w:r>
      <w:r>
        <w:lastRenderedPageBreak/>
        <w:t>to their hierarchical feature extraction capabilities.</w:t>
      </w:r>
      <w:r>
        <w:br/>
        <w:t>- Future Work: Implement and compare with a Keras CNN for classification on the same dataset.</w:t>
      </w:r>
      <w:r>
        <w:br/>
      </w:r>
    </w:p>
    <w:sectPr w:rsidR="00E15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995632">
    <w:abstractNumId w:val="8"/>
  </w:num>
  <w:num w:numId="2" w16cid:durableId="1338459521">
    <w:abstractNumId w:val="6"/>
  </w:num>
  <w:num w:numId="3" w16cid:durableId="1660620914">
    <w:abstractNumId w:val="5"/>
  </w:num>
  <w:num w:numId="4" w16cid:durableId="1614942778">
    <w:abstractNumId w:val="4"/>
  </w:num>
  <w:num w:numId="5" w16cid:durableId="2058968554">
    <w:abstractNumId w:val="7"/>
  </w:num>
  <w:num w:numId="6" w16cid:durableId="1029528115">
    <w:abstractNumId w:val="3"/>
  </w:num>
  <w:num w:numId="7" w16cid:durableId="1713649635">
    <w:abstractNumId w:val="2"/>
  </w:num>
  <w:num w:numId="8" w16cid:durableId="1961917108">
    <w:abstractNumId w:val="1"/>
  </w:num>
  <w:num w:numId="9" w16cid:durableId="14833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479"/>
    <w:rsid w:val="0077547D"/>
    <w:rsid w:val="00AA1D8D"/>
    <w:rsid w:val="00B47730"/>
    <w:rsid w:val="00CB0664"/>
    <w:rsid w:val="00E15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BF0A5"/>
  <w14:defaultImageDpi w14:val="300"/>
  <w15:docId w15:val="{BA9E24B3-85D4-4A4C-869B-9F383830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SP23-BAI-003 (ADIL SHAFIQUE)</cp:lastModifiedBy>
  <cp:revision>2</cp:revision>
  <dcterms:created xsi:type="dcterms:W3CDTF">2024-12-29T14:53:00Z</dcterms:created>
  <dcterms:modified xsi:type="dcterms:W3CDTF">2024-12-29T14:53:00Z</dcterms:modified>
  <cp:category/>
</cp:coreProperties>
</file>